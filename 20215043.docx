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4B8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564130"/>
            <wp:effectExtent l="0" t="0" r="1270" b="11430"/>
            <wp:docPr id="6" name="Picture 6" descr="Screenshot 2024-12-27 13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27 133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FC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52065"/>
            <wp:effectExtent l="0" t="0" r="0" b="8255"/>
            <wp:docPr id="7" name="Picture 7" descr="Screenshot 2024-12-27 13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27 134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9B61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482725"/>
            <wp:effectExtent l="0" t="0" r="1270" b="10795"/>
            <wp:docPr id="8" name="Picture 8" descr="Screenshot 2024-12-27 13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27 1342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F427F5"/>
    <w:rsid w:val="708927CA"/>
    <w:rsid w:val="741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Intense Quote"/>
    <w:basedOn w:val="1"/>
    <w:next w:val="1"/>
    <w:link w:val="250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rFonts w:asciiTheme="minorAscii" w:hAnsiTheme="minorAscii" w:eastAsiaTheme="minorEastAsia"/>
      <w:i/>
      <w:iCs/>
      <w:color w:val="5B9BD5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250">
    <w:name w:val="Intense Quote Char"/>
    <w:basedOn w:val="11"/>
    <w:link w:val="249"/>
    <w:qFormat/>
    <w:uiPriority w:val="30"/>
    <w:rPr>
      <w:rFonts w:asciiTheme="minorAscii" w:hAnsiTheme="minorAscii" w:eastAsiaTheme="minorEastAsia"/>
      <w:i/>
      <w:iCs/>
      <w:color w:val="5B9BD5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251">
    <w:name w:val="Intense Reference"/>
    <w:basedOn w:val="11"/>
    <w:qFormat/>
    <w:uiPriority w:val="32"/>
    <w:rPr>
      <w:rFonts w:ascii="Calibri" w:hAnsi="Calibri" w:eastAsia="Calibri"/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2022-12-07T20:43:00Z</dcterms:created>
  <dc:creator>Youssef Abdellah</dc:creator>
  <cp:lastModifiedBy>Youssef Abdellah</cp:lastModifiedBy>
  <dcterms:modified xsi:type="dcterms:W3CDTF">2024-12-27T11:44:37Z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9F12AD5B97E74E6F8A97631204AC49BD</vt:lpwstr>
  </property>
</Properties>
</file>